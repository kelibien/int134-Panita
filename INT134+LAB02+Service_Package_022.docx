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B7BFB" w14:textId="23F35505" w:rsidR="007977BB" w:rsidRPr="00815280" w:rsidRDefault="00815280" w:rsidP="00DD5A09">
      <w:pPr>
        <w:pStyle w:val="Title"/>
        <w:spacing w:after="0"/>
        <w:rPr>
          <w:b/>
          <w:bCs/>
        </w:rPr>
      </w:pPr>
      <w:r>
        <w:rPr>
          <w:b/>
          <w:bCs/>
          <w:lang w:bidi="th-TH"/>
        </w:rPr>
        <w:t xml:space="preserve">LAB 2: </w:t>
      </w:r>
      <w:r w:rsidRPr="00815280">
        <w:rPr>
          <w:b/>
          <w:bCs/>
        </w:rPr>
        <w:t>Package</w:t>
      </w:r>
      <w:r w:rsidR="00812412">
        <w:rPr>
          <w:b/>
          <w:bCs/>
        </w:rPr>
        <w:t xml:space="preserve"> &amp; Service</w:t>
      </w:r>
      <w:r w:rsidRPr="00815280">
        <w:rPr>
          <w:b/>
          <w:bCs/>
        </w:rPr>
        <w:t xml:space="preserve"> Management</w:t>
      </w:r>
    </w:p>
    <w:p w14:paraId="666FF791" w14:textId="77777777" w:rsidR="007977BB" w:rsidRDefault="00505759" w:rsidP="00DD5A09">
      <w:pPr>
        <w:spacing w:after="0" w:line="240" w:lineRule="auto"/>
        <w:jc w:val="both"/>
      </w:pPr>
      <w:r>
        <w:t>This lab sheet is designed to help you practice using Ubuntu commands related to package management (APT) and service management (systemctl). You will perform hands-on tasks, solve scenarios, and answer questions using the provided commands.</w:t>
      </w:r>
    </w:p>
    <w:p w14:paraId="3BA1222F" w14:textId="77777777" w:rsidR="001E5681" w:rsidRDefault="001E5681" w:rsidP="00DD5A09">
      <w:pPr>
        <w:spacing w:after="0" w:line="240" w:lineRule="auto"/>
        <w:jc w:val="both"/>
      </w:pPr>
    </w:p>
    <w:p w14:paraId="70795608" w14:textId="14A199DD" w:rsidR="007977BB" w:rsidRDefault="00DD5A09" w:rsidP="001E5681">
      <w:pPr>
        <w:pStyle w:val="Heading1"/>
        <w:spacing w:before="0" w:line="240" w:lineRule="auto"/>
      </w:pPr>
      <w:r>
        <w:t>Task 1: Package Management (APT)</w:t>
      </w:r>
    </w:p>
    <w:p w14:paraId="79E6615F" w14:textId="77777777" w:rsidR="007977BB" w:rsidRDefault="00505759" w:rsidP="00DD5A09">
      <w:pPr>
        <w:spacing w:after="0" w:line="240" w:lineRule="auto"/>
      </w:pPr>
      <w:r>
        <w:t>Scenario: You are managing a server and need to ensure that software packages are up-to-date and properly maintained.</w:t>
      </w:r>
    </w:p>
    <w:p w14:paraId="16326C14" w14:textId="1DA41857" w:rsidR="007977BB" w:rsidRDefault="00505759" w:rsidP="00E534DA">
      <w:pPr>
        <w:pStyle w:val="ListNumber"/>
        <w:numPr>
          <w:ilvl w:val="0"/>
          <w:numId w:val="0"/>
        </w:numPr>
        <w:spacing w:after="0" w:line="240" w:lineRule="auto"/>
        <w:ind w:left="360"/>
      </w:pPr>
      <w:r>
        <w:t>1</w:t>
      </w:r>
      <w:r w:rsidR="005353D5">
        <w:t>.</w:t>
      </w:r>
      <w:r>
        <w:t xml:space="preserve"> Update the package database of your system.</w:t>
      </w:r>
    </w:p>
    <w:p w14:paraId="27690AC4" w14:textId="2EFC0618" w:rsidR="007977BB" w:rsidRDefault="00DA5B19" w:rsidP="00DD5A09">
      <w:pPr>
        <w:pStyle w:val="IntenseQuote"/>
        <w:spacing w:before="0" w:after="0" w:line="240" w:lineRule="auto"/>
      </w:pPr>
      <w:proofErr w:type="spellStart"/>
      <w:r>
        <w:rPr>
          <w:lang w:bidi="th-TH"/>
        </w:rPr>
        <w:t>sudo</w:t>
      </w:r>
      <w:proofErr w:type="spellEnd"/>
      <w:r>
        <w:rPr>
          <w:lang w:bidi="th-TH"/>
        </w:rPr>
        <w:t xml:space="preserve"> </w:t>
      </w:r>
      <w:r>
        <w:t>apt update</w:t>
      </w:r>
    </w:p>
    <w:p w14:paraId="03CED055" w14:textId="75F757A0" w:rsidR="007977BB" w:rsidRDefault="00505759" w:rsidP="00E534DA">
      <w:pPr>
        <w:pStyle w:val="ListNumber"/>
        <w:numPr>
          <w:ilvl w:val="0"/>
          <w:numId w:val="0"/>
        </w:numPr>
        <w:spacing w:after="0" w:line="240" w:lineRule="auto"/>
        <w:ind w:left="360"/>
      </w:pPr>
      <w:r>
        <w:t>2</w:t>
      </w:r>
      <w:r w:rsidR="005353D5">
        <w:rPr>
          <w:lang w:bidi="th-TH"/>
        </w:rPr>
        <w:t>.</w:t>
      </w:r>
      <w:r>
        <w:t xml:space="preserve"> List </w:t>
      </w:r>
      <w:r w:rsidR="00776DBF">
        <w:t xml:space="preserve">the </w:t>
      </w:r>
      <w:r>
        <w:t>packages.</w:t>
      </w:r>
    </w:p>
    <w:p w14:paraId="1726D3DF" w14:textId="720AFBBD" w:rsidR="00776DBF" w:rsidRDefault="00776DBF" w:rsidP="00DD5A09">
      <w:pPr>
        <w:pStyle w:val="IntenseQuote"/>
        <w:spacing w:before="0" w:after="0" w:line="240" w:lineRule="auto"/>
        <w:rPr>
          <w:lang w:bidi="th-TH"/>
        </w:rPr>
      </w:pPr>
      <w:r>
        <w:t>apt list</w:t>
      </w:r>
      <w:r w:rsidR="003661A7">
        <w:t xml:space="preserve"> unzip</w:t>
      </w:r>
    </w:p>
    <w:p w14:paraId="301AF92A" w14:textId="2CE98F2F" w:rsidR="007977BB" w:rsidRDefault="00505759" w:rsidP="00DD5A09">
      <w:pPr>
        <w:pStyle w:val="IntenseQuote"/>
        <w:spacing w:before="0" w:after="0" w:line="240" w:lineRule="auto"/>
      </w:pPr>
      <w:r>
        <w:t>apt list --installed</w:t>
      </w:r>
    </w:p>
    <w:p w14:paraId="15D58126" w14:textId="27F65B28" w:rsidR="007977BB" w:rsidRDefault="00505759" w:rsidP="00E534DA">
      <w:pPr>
        <w:pStyle w:val="ListNumber"/>
        <w:numPr>
          <w:ilvl w:val="0"/>
          <w:numId w:val="0"/>
        </w:numPr>
        <w:spacing w:after="0" w:line="240" w:lineRule="auto"/>
        <w:ind w:left="360"/>
      </w:pPr>
      <w:r>
        <w:t>3</w:t>
      </w:r>
      <w:r w:rsidR="00E76C4A">
        <w:t>.</w:t>
      </w:r>
      <w:r>
        <w:t xml:space="preserve"> Search for packages containing the keyword 'ssh'.</w:t>
      </w:r>
    </w:p>
    <w:p w14:paraId="3AC84DD2" w14:textId="6BC40781" w:rsidR="007977BB" w:rsidRDefault="00505759" w:rsidP="00DD5A09">
      <w:pPr>
        <w:pStyle w:val="IntenseQuote"/>
        <w:spacing w:before="0" w:after="0" w:line="240" w:lineRule="auto"/>
      </w:pPr>
      <w:r>
        <w:t>apt search ssh</w:t>
      </w:r>
    </w:p>
    <w:p w14:paraId="315E41EA" w14:textId="50BF33C6" w:rsidR="007977BB" w:rsidRDefault="00505759" w:rsidP="00E534DA">
      <w:pPr>
        <w:pStyle w:val="ListNumber"/>
        <w:numPr>
          <w:ilvl w:val="0"/>
          <w:numId w:val="0"/>
        </w:numPr>
        <w:spacing w:after="0" w:line="240" w:lineRule="auto"/>
        <w:ind w:left="360"/>
      </w:pPr>
      <w:r>
        <w:t>4. View detailed information about the package 'unzip'.</w:t>
      </w:r>
    </w:p>
    <w:p w14:paraId="08137292" w14:textId="285461D0" w:rsidR="007977BB" w:rsidRDefault="00505759" w:rsidP="00DD5A09">
      <w:pPr>
        <w:pStyle w:val="IntenseQuote"/>
        <w:spacing w:before="0" w:after="0" w:line="240" w:lineRule="auto"/>
      </w:pPr>
      <w:r>
        <w:t>apt show unzip</w:t>
      </w:r>
    </w:p>
    <w:p w14:paraId="6D1F063B" w14:textId="66C1807C" w:rsidR="007977BB" w:rsidRDefault="00505759" w:rsidP="00E534DA">
      <w:pPr>
        <w:pStyle w:val="ListNumber"/>
        <w:numPr>
          <w:ilvl w:val="0"/>
          <w:numId w:val="0"/>
        </w:numPr>
        <w:spacing w:after="0" w:line="240" w:lineRule="auto"/>
        <w:ind w:left="360"/>
      </w:pPr>
      <w:r>
        <w:t>5. Install the package 'unzip'.</w:t>
      </w:r>
    </w:p>
    <w:p w14:paraId="5A3EF24E" w14:textId="08C97C04" w:rsidR="007977BB" w:rsidRDefault="00505759" w:rsidP="00DD5A09">
      <w:pPr>
        <w:pStyle w:val="IntenseQuote"/>
        <w:spacing w:before="0" w:after="0" w:line="240" w:lineRule="auto"/>
      </w:pPr>
      <w:r>
        <w:t>apt install unzip</w:t>
      </w:r>
    </w:p>
    <w:p w14:paraId="3BE27154" w14:textId="2BB9D0DA" w:rsidR="007977BB" w:rsidRDefault="00505759" w:rsidP="005353D5">
      <w:pPr>
        <w:pStyle w:val="ListNumber"/>
        <w:numPr>
          <w:ilvl w:val="0"/>
          <w:numId w:val="0"/>
        </w:numPr>
        <w:spacing w:after="0" w:line="240" w:lineRule="auto"/>
        <w:ind w:left="360"/>
      </w:pPr>
      <w:r>
        <w:t>6. Install a specific version of unzip, for example version 6.0-28ubuntu4.</w:t>
      </w:r>
    </w:p>
    <w:p w14:paraId="792278EE" w14:textId="7AC3DF17" w:rsidR="007977BB" w:rsidRDefault="00505759" w:rsidP="00DD5A09">
      <w:pPr>
        <w:pStyle w:val="IntenseQuote"/>
        <w:spacing w:before="0" w:after="0" w:line="240" w:lineRule="auto"/>
      </w:pPr>
      <w:r>
        <w:t>apt install unzip=6.0-28ubuntu4</w:t>
      </w:r>
    </w:p>
    <w:p w14:paraId="3A86455C" w14:textId="6BE458D1" w:rsidR="007977BB" w:rsidRDefault="00505759" w:rsidP="005353D5">
      <w:pPr>
        <w:pStyle w:val="ListNumber"/>
        <w:numPr>
          <w:ilvl w:val="0"/>
          <w:numId w:val="0"/>
        </w:numPr>
        <w:spacing w:after="0" w:line="240" w:lineRule="auto"/>
        <w:ind w:left="360"/>
      </w:pPr>
      <w:r>
        <w:t>7. Check if 'unzip' has an upgrade available.</w:t>
      </w:r>
    </w:p>
    <w:p w14:paraId="4C1FC0D9" w14:textId="52AAAEC5" w:rsidR="007977BB" w:rsidRDefault="00505759" w:rsidP="00DD5A09">
      <w:pPr>
        <w:pStyle w:val="IntenseQuote"/>
        <w:spacing w:before="0" w:after="0" w:line="240" w:lineRule="auto"/>
      </w:pPr>
      <w:r>
        <w:t>apt list --upgradable | grep unzip</w:t>
      </w:r>
    </w:p>
    <w:p w14:paraId="79362A48" w14:textId="7D5CF690" w:rsidR="007977BB" w:rsidRDefault="00505759" w:rsidP="005353D5">
      <w:pPr>
        <w:pStyle w:val="ListNumber"/>
        <w:numPr>
          <w:ilvl w:val="0"/>
          <w:numId w:val="0"/>
        </w:numPr>
        <w:spacing w:after="0" w:line="240" w:lineRule="auto"/>
        <w:ind w:left="360"/>
      </w:pPr>
      <w:r>
        <w:t>8. Upgrade 'unzip' to the latest version.</w:t>
      </w:r>
    </w:p>
    <w:p w14:paraId="2E010A1D" w14:textId="29767742" w:rsidR="007977BB" w:rsidRDefault="00505759" w:rsidP="00DD5A09">
      <w:pPr>
        <w:pStyle w:val="IntenseQuote"/>
        <w:spacing w:before="0" w:after="0" w:line="240" w:lineRule="auto"/>
      </w:pPr>
      <w:r>
        <w:t>apt install unzip</w:t>
      </w:r>
    </w:p>
    <w:p w14:paraId="78EDBB0C" w14:textId="31662DBC" w:rsidR="007977BB" w:rsidRDefault="00505759" w:rsidP="005353D5">
      <w:pPr>
        <w:pStyle w:val="ListNumber"/>
        <w:numPr>
          <w:ilvl w:val="0"/>
          <w:numId w:val="0"/>
        </w:numPr>
        <w:spacing w:after="0" w:line="240" w:lineRule="auto"/>
        <w:ind w:left="360"/>
      </w:pPr>
      <w:r>
        <w:t>9. Remove the package 'unzip' but keep configuration files.</w:t>
      </w:r>
    </w:p>
    <w:p w14:paraId="532DA442" w14:textId="548223D0" w:rsidR="007977BB" w:rsidRDefault="00505759" w:rsidP="00DD5A09">
      <w:pPr>
        <w:pStyle w:val="IntenseQuote"/>
        <w:spacing w:before="0" w:after="0" w:line="240" w:lineRule="auto"/>
      </w:pPr>
      <w:r>
        <w:t>apt remove unzip</w:t>
      </w:r>
    </w:p>
    <w:p w14:paraId="19035D35" w14:textId="5927AC37" w:rsidR="007977BB" w:rsidRDefault="00505759" w:rsidP="005353D5">
      <w:pPr>
        <w:pStyle w:val="ListNumber"/>
        <w:numPr>
          <w:ilvl w:val="0"/>
          <w:numId w:val="0"/>
        </w:numPr>
        <w:spacing w:after="0" w:line="240" w:lineRule="auto"/>
        <w:ind w:left="360"/>
      </w:pPr>
      <w:r>
        <w:t>10. Completely remove 'unzip' including its configuration files.</w:t>
      </w:r>
    </w:p>
    <w:p w14:paraId="311B7CF1" w14:textId="4971083B" w:rsidR="007977BB" w:rsidRDefault="00505759" w:rsidP="00DD5A09">
      <w:pPr>
        <w:pStyle w:val="IntenseQuote"/>
        <w:spacing w:before="0" w:after="0" w:line="240" w:lineRule="auto"/>
      </w:pPr>
      <w:r>
        <w:t>apt purge unzip</w:t>
      </w:r>
    </w:p>
    <w:p w14:paraId="5DE5E06A" w14:textId="77777777" w:rsidR="001943B6" w:rsidRDefault="001943B6" w:rsidP="00DD5A09">
      <w:pPr>
        <w:pStyle w:val="Heading2"/>
        <w:spacing w:before="0" w:line="240" w:lineRule="auto"/>
      </w:pPr>
    </w:p>
    <w:p w14:paraId="5A9AA7B8" w14:textId="77777777" w:rsidR="00505759" w:rsidRDefault="00505759">
      <w:pPr>
        <w:rPr>
          <w:rFonts w:asciiTheme="majorHAnsi" w:eastAsiaTheme="majorEastAsia" w:hAnsiTheme="majorHAnsi" w:cstheme="majorBidi"/>
          <w:b/>
          <w:bCs/>
          <w:color w:val="4F81BD" w:themeColor="accent1"/>
          <w:sz w:val="26"/>
          <w:szCs w:val="26"/>
        </w:rPr>
      </w:pPr>
      <w:r>
        <w:br w:type="page"/>
      </w:r>
    </w:p>
    <w:p w14:paraId="0694F65B" w14:textId="3574BD9B" w:rsidR="007977BB" w:rsidRDefault="001943B6" w:rsidP="006A5088">
      <w:pPr>
        <w:pStyle w:val="Heading1"/>
        <w:spacing w:before="0" w:line="240" w:lineRule="auto"/>
      </w:pPr>
      <w:r>
        <w:lastRenderedPageBreak/>
        <w:t>Task 2: Service Manager (</w:t>
      </w:r>
      <w:proofErr w:type="spellStart"/>
      <w:r>
        <w:t>systemctl</w:t>
      </w:r>
      <w:proofErr w:type="spellEnd"/>
      <w:r>
        <w:t>)</w:t>
      </w:r>
    </w:p>
    <w:p w14:paraId="1BBBBB81" w14:textId="77777777" w:rsidR="007977BB" w:rsidRDefault="00505759" w:rsidP="00DD5A09">
      <w:pPr>
        <w:spacing w:after="0" w:line="240" w:lineRule="auto"/>
      </w:pPr>
      <w:r>
        <w:t>Scenario: You are the system administrator and need to check and manage system services to ensure they are running properly.</w:t>
      </w:r>
    </w:p>
    <w:p w14:paraId="0C15116B" w14:textId="34E8485B" w:rsidR="007977BB" w:rsidRDefault="00505759" w:rsidP="00505759">
      <w:pPr>
        <w:pStyle w:val="ListNumber"/>
        <w:numPr>
          <w:ilvl w:val="0"/>
          <w:numId w:val="0"/>
        </w:numPr>
        <w:spacing w:after="0" w:line="240" w:lineRule="auto"/>
        <w:ind w:left="360"/>
      </w:pPr>
      <w:r>
        <w:t>1. Check which program is running as PID 1 (the init system).</w:t>
      </w:r>
    </w:p>
    <w:p w14:paraId="1F49E946" w14:textId="2D99A0E9" w:rsidR="007977BB" w:rsidRDefault="00505759" w:rsidP="00DD5A09">
      <w:pPr>
        <w:pStyle w:val="IntenseQuote"/>
        <w:spacing w:before="0" w:after="0" w:line="240" w:lineRule="auto"/>
      </w:pPr>
      <w:proofErr w:type="spellStart"/>
      <w:r>
        <w:t>ps</w:t>
      </w:r>
      <w:proofErr w:type="spellEnd"/>
      <w:r>
        <w:t xml:space="preserve"> -p 1 -o comm=</w:t>
      </w:r>
    </w:p>
    <w:p w14:paraId="7186ED21" w14:textId="1D7A8E5F" w:rsidR="007977BB" w:rsidRDefault="00505759" w:rsidP="00505759">
      <w:pPr>
        <w:pStyle w:val="ListNumber"/>
        <w:numPr>
          <w:ilvl w:val="0"/>
          <w:numId w:val="0"/>
        </w:numPr>
        <w:spacing w:after="0" w:line="240" w:lineRule="auto"/>
        <w:ind w:left="360"/>
      </w:pPr>
      <w:r>
        <w:t>2. View the overall system status.</w:t>
      </w:r>
    </w:p>
    <w:p w14:paraId="60440EDC" w14:textId="0A2B170B" w:rsidR="007977BB" w:rsidRDefault="00505759" w:rsidP="00DD5A09">
      <w:pPr>
        <w:pStyle w:val="IntenseQuote"/>
        <w:spacing w:before="0" w:after="0" w:line="240" w:lineRule="auto"/>
      </w:pPr>
      <w:r>
        <w:t>Command. systemctl status</w:t>
      </w:r>
    </w:p>
    <w:p w14:paraId="2DFB0223" w14:textId="08524C7C" w:rsidR="007977BB" w:rsidRDefault="00505759" w:rsidP="00505759">
      <w:pPr>
        <w:pStyle w:val="ListNumber"/>
        <w:numPr>
          <w:ilvl w:val="0"/>
          <w:numId w:val="0"/>
        </w:numPr>
        <w:spacing w:after="0" w:line="240" w:lineRule="auto"/>
        <w:ind w:left="360"/>
      </w:pPr>
      <w:r>
        <w:t>3. Check the status of the 'ssh' service.</w:t>
      </w:r>
    </w:p>
    <w:p w14:paraId="118DC7FE" w14:textId="18E08AAD" w:rsidR="007977BB" w:rsidRDefault="00505759" w:rsidP="00DD5A09">
      <w:pPr>
        <w:pStyle w:val="IntenseQuote"/>
        <w:spacing w:before="0" w:after="0" w:line="240" w:lineRule="auto"/>
      </w:pPr>
      <w:r>
        <w:t>Command. systemctl status ssh</w:t>
      </w:r>
    </w:p>
    <w:p w14:paraId="073E157F" w14:textId="7C6829C6" w:rsidR="007977BB" w:rsidRDefault="00505759" w:rsidP="00505759">
      <w:pPr>
        <w:pStyle w:val="ListNumber"/>
        <w:numPr>
          <w:ilvl w:val="0"/>
          <w:numId w:val="0"/>
        </w:numPr>
        <w:spacing w:after="0" w:line="240" w:lineRule="auto"/>
        <w:ind w:left="360"/>
      </w:pPr>
      <w:r>
        <w:t>4. Verify if the 'cron' service is enabled on boot.</w:t>
      </w:r>
    </w:p>
    <w:p w14:paraId="73CB61C8" w14:textId="76CEFDA2" w:rsidR="007977BB" w:rsidRDefault="00505759" w:rsidP="00DD5A09">
      <w:pPr>
        <w:pStyle w:val="IntenseQuote"/>
        <w:spacing w:before="0" w:after="0" w:line="240" w:lineRule="auto"/>
      </w:pPr>
      <w:r>
        <w:t>Command. systemctl is-enabled cron</w:t>
      </w:r>
    </w:p>
    <w:p w14:paraId="5C731BC8" w14:textId="5D7CAEBB" w:rsidR="007977BB" w:rsidRDefault="00505759" w:rsidP="00505759">
      <w:pPr>
        <w:pStyle w:val="ListNumber"/>
        <w:numPr>
          <w:ilvl w:val="0"/>
          <w:numId w:val="0"/>
        </w:numPr>
        <w:spacing w:after="0" w:line="240" w:lineRule="auto"/>
        <w:ind w:left="360"/>
      </w:pPr>
      <w:r>
        <w:t>5. Check if the 'cron' service is currently running.</w:t>
      </w:r>
    </w:p>
    <w:p w14:paraId="46FDB7AD" w14:textId="4F781E9A" w:rsidR="007977BB" w:rsidRDefault="00505759" w:rsidP="00DD5A09">
      <w:pPr>
        <w:pStyle w:val="IntenseQuote"/>
        <w:spacing w:before="0" w:after="0" w:line="240" w:lineRule="auto"/>
      </w:pPr>
      <w:r>
        <w:t>Command. systemctl is-active cron</w:t>
      </w:r>
    </w:p>
    <w:p w14:paraId="0E7C3088" w14:textId="41CA5878" w:rsidR="007977BB" w:rsidRDefault="00505759" w:rsidP="00505759">
      <w:pPr>
        <w:pStyle w:val="ListNumber"/>
        <w:numPr>
          <w:ilvl w:val="0"/>
          <w:numId w:val="0"/>
        </w:numPr>
        <w:spacing w:after="0" w:line="240" w:lineRule="auto"/>
        <w:ind w:left="360"/>
      </w:pPr>
      <w:r>
        <w:t>6. Restart the '</w:t>
      </w:r>
      <w:proofErr w:type="spellStart"/>
      <w:r>
        <w:t>cron</w:t>
      </w:r>
      <w:proofErr w:type="spellEnd"/>
      <w:r>
        <w:t>' service.</w:t>
      </w:r>
    </w:p>
    <w:p w14:paraId="4D5E8C39" w14:textId="39A9854F" w:rsidR="007977BB" w:rsidRDefault="00505759" w:rsidP="00DD5A09">
      <w:pPr>
        <w:pStyle w:val="IntenseQuote"/>
        <w:spacing w:before="0" w:after="0" w:line="240" w:lineRule="auto"/>
      </w:pPr>
      <w:r>
        <w:t>Command. systemctl restart cron</w:t>
      </w:r>
    </w:p>
    <w:p w14:paraId="3F36571A" w14:textId="6E906643" w:rsidR="007977BB" w:rsidRDefault="00505759" w:rsidP="00505759">
      <w:pPr>
        <w:pStyle w:val="ListNumber"/>
        <w:numPr>
          <w:ilvl w:val="0"/>
          <w:numId w:val="0"/>
        </w:numPr>
        <w:spacing w:after="0" w:line="240" w:lineRule="auto"/>
        <w:ind w:left="360"/>
      </w:pPr>
      <w:r>
        <w:t>7. Disable the 'cron' service and verify the status.</w:t>
      </w:r>
    </w:p>
    <w:p w14:paraId="22B8459B" w14:textId="3F40865B" w:rsidR="007977BB" w:rsidRDefault="00505759" w:rsidP="00DD5A09">
      <w:pPr>
        <w:pStyle w:val="IntenseQuote"/>
        <w:spacing w:before="0" w:after="0" w:line="240" w:lineRule="auto"/>
      </w:pPr>
      <w:r>
        <w:t>Command. systemctl disable cron &amp;&amp; systemctl is-enabled cron</w:t>
      </w:r>
    </w:p>
    <w:p w14:paraId="125317E3" w14:textId="34B008E2" w:rsidR="007977BB" w:rsidRDefault="00505759" w:rsidP="00505759">
      <w:pPr>
        <w:pStyle w:val="ListNumber"/>
        <w:numPr>
          <w:ilvl w:val="0"/>
          <w:numId w:val="0"/>
        </w:numPr>
        <w:spacing w:after="0" w:line="240" w:lineRule="auto"/>
        <w:ind w:left="360"/>
      </w:pPr>
      <w:r>
        <w:t>8. Reboot the system.</w:t>
      </w:r>
    </w:p>
    <w:p w14:paraId="18C82B5F" w14:textId="2FA002E8" w:rsidR="007977BB" w:rsidRDefault="00505759" w:rsidP="00DD5A09">
      <w:pPr>
        <w:pStyle w:val="IntenseQuote"/>
        <w:spacing w:before="0" w:after="0" w:line="240" w:lineRule="auto"/>
        <w:rPr>
          <w:cs/>
          <w:lang w:bidi="th-TH"/>
        </w:rPr>
      </w:pPr>
      <w:r>
        <w:t>Command. reboot</w:t>
      </w:r>
    </w:p>
    <w:p w14:paraId="52348F10" w14:textId="60519958" w:rsidR="007977BB" w:rsidRDefault="00505759" w:rsidP="00505759">
      <w:pPr>
        <w:pStyle w:val="ListNumber"/>
        <w:numPr>
          <w:ilvl w:val="0"/>
          <w:numId w:val="0"/>
        </w:numPr>
        <w:spacing w:after="0" w:line="240" w:lineRule="auto"/>
        <w:ind w:left="360"/>
      </w:pPr>
      <w:r>
        <w:t>9. Enable the '</w:t>
      </w:r>
      <w:proofErr w:type="spellStart"/>
      <w:r>
        <w:t>cron</w:t>
      </w:r>
      <w:proofErr w:type="spellEnd"/>
      <w:r>
        <w:t>' service and start it immediately.</w:t>
      </w:r>
    </w:p>
    <w:p w14:paraId="45613174" w14:textId="038A5FF8" w:rsidR="007977BB" w:rsidRDefault="00505759" w:rsidP="00DD5A09">
      <w:pPr>
        <w:pStyle w:val="IntenseQuote"/>
        <w:spacing w:before="0" w:after="0" w:line="240" w:lineRule="auto"/>
      </w:pPr>
      <w:r>
        <w:t>Command. systemctl enable cron &amp;&amp; systemctl start cron</w:t>
      </w:r>
    </w:p>
    <w:p w14:paraId="61A7D0FA" w14:textId="77777777" w:rsidR="00505759" w:rsidRDefault="00505759" w:rsidP="00DD5A09">
      <w:pPr>
        <w:pStyle w:val="Heading2"/>
        <w:spacing w:before="0" w:line="240" w:lineRule="auto"/>
      </w:pPr>
    </w:p>
    <w:p w14:paraId="3CB30469" w14:textId="7A211176" w:rsidR="007977BB" w:rsidRDefault="00505759" w:rsidP="00DD5A09">
      <w:pPr>
        <w:pStyle w:val="Heading2"/>
        <w:spacing w:before="0" w:line="240" w:lineRule="auto"/>
      </w:pPr>
      <w:r>
        <w:t>Conclusion</w:t>
      </w:r>
    </w:p>
    <w:p w14:paraId="3ABCFEBF" w14:textId="77777777" w:rsidR="007977BB" w:rsidRDefault="00505759" w:rsidP="00505759">
      <w:pPr>
        <w:spacing w:after="0" w:line="240" w:lineRule="auto"/>
        <w:jc w:val="both"/>
        <w:rPr>
          <w:lang w:bidi="th-TH"/>
        </w:rPr>
      </w:pPr>
      <w:r>
        <w:t>By completing this lab, you have practiced using APT commands to manage packages and systemctl commands to manage services on Ubuntu. These skills are essential for system administrators to maintain secure and stable systems.</w:t>
      </w:r>
    </w:p>
    <w:p w14:paraId="6DF59E9E" w14:textId="02D30884" w:rsidR="00DD7C58" w:rsidRDefault="00DD7C58">
      <w:pPr>
        <w:rPr>
          <w:cs/>
          <w:lang w:bidi="th-TH"/>
        </w:rPr>
      </w:pPr>
      <w:r>
        <w:rPr>
          <w:cs/>
          <w:lang w:bidi="th-TH"/>
        </w:rPr>
        <w:br w:type="page"/>
      </w:r>
    </w:p>
    <w:p w14:paraId="0E5A239E" w14:textId="1E05811C" w:rsidR="00DD7C58" w:rsidRPr="00DD7C58" w:rsidRDefault="00ED7B74" w:rsidP="00ED7B74">
      <w:pPr>
        <w:pStyle w:val="Title"/>
        <w:spacing w:after="0"/>
        <w:rPr>
          <w:b/>
          <w:bCs/>
          <w:lang w:bidi="th-TH"/>
        </w:rPr>
      </w:pPr>
      <w:r>
        <w:rPr>
          <w:b/>
          <w:bCs/>
          <w:lang w:bidi="th-TH"/>
        </w:rPr>
        <w:lastRenderedPageBreak/>
        <w:t>Ex</w:t>
      </w:r>
      <w:r w:rsidR="00402226">
        <w:rPr>
          <w:b/>
          <w:bCs/>
          <w:lang w:bidi="th-TH"/>
        </w:rPr>
        <w:t>erci</w:t>
      </w:r>
      <w:r>
        <w:rPr>
          <w:b/>
          <w:bCs/>
          <w:lang w:bidi="th-TH"/>
        </w:rPr>
        <w:t>s</w:t>
      </w:r>
      <w:r w:rsidR="00402226">
        <w:rPr>
          <w:b/>
          <w:bCs/>
          <w:lang w:bidi="th-TH"/>
        </w:rPr>
        <w:t>e</w:t>
      </w:r>
    </w:p>
    <w:p w14:paraId="56E6E8AB" w14:textId="77777777" w:rsidR="00E73CFD" w:rsidRDefault="00E73CFD" w:rsidP="00DD7C58">
      <w:pPr>
        <w:spacing w:after="0" w:line="240" w:lineRule="auto"/>
        <w:jc w:val="both"/>
        <w:rPr>
          <w:b/>
          <w:bCs/>
          <w:lang w:bidi="th-TH"/>
        </w:rPr>
      </w:pPr>
    </w:p>
    <w:p w14:paraId="3315267C" w14:textId="65392A69" w:rsidR="00DD7C58" w:rsidRPr="00DD7C58" w:rsidRDefault="00E73CFD" w:rsidP="00DD7C58">
      <w:pPr>
        <w:spacing w:after="0" w:line="240" w:lineRule="auto"/>
        <w:jc w:val="both"/>
        <w:rPr>
          <w:lang w:bidi="th-TH"/>
        </w:rPr>
      </w:pPr>
      <w:r w:rsidRPr="00E73CFD">
        <w:rPr>
          <w:lang w:bidi="th-TH"/>
        </w:rPr>
        <w:t>Define Your Own Technology Stack and Prepare the Server Environment</w:t>
      </w:r>
      <w:r>
        <w:rPr>
          <w:lang w:bidi="th-TH"/>
        </w:rPr>
        <w:t xml:space="preserve">. </w:t>
      </w:r>
      <w:r w:rsidR="00DD7C58" w:rsidRPr="00DD7C58">
        <w:rPr>
          <w:lang w:bidi="th-TH"/>
        </w:rPr>
        <w:t xml:space="preserve">You are required to </w:t>
      </w:r>
      <w:r w:rsidR="00DD7C58" w:rsidRPr="00DD7C58">
        <w:rPr>
          <w:b/>
          <w:bCs/>
          <w:lang w:bidi="th-TH"/>
        </w:rPr>
        <w:t>design and select a technology stack</w:t>
      </w:r>
      <w:r w:rsidR="00DD7C58" w:rsidRPr="00DD7C58">
        <w:rPr>
          <w:lang w:bidi="th-TH"/>
        </w:rPr>
        <w:t xml:space="preserve"> for developing a web-based application of your choice. The application should include at least the following components:</w:t>
      </w:r>
    </w:p>
    <w:p w14:paraId="5EB3BD6E" w14:textId="42B93381" w:rsidR="004650F2" w:rsidRPr="004650F2" w:rsidRDefault="004650F2" w:rsidP="00DD7C58">
      <w:pPr>
        <w:numPr>
          <w:ilvl w:val="0"/>
          <w:numId w:val="12"/>
        </w:numPr>
        <w:spacing w:after="0" w:line="240" w:lineRule="auto"/>
        <w:jc w:val="both"/>
        <w:rPr>
          <w:lang w:bidi="th-TH"/>
        </w:rPr>
      </w:pPr>
      <w:r w:rsidRPr="00DD7C58">
        <w:rPr>
          <w:b/>
          <w:bCs/>
          <w:lang w:bidi="th-TH"/>
        </w:rPr>
        <w:t>Web server or reverse proxy</w:t>
      </w:r>
      <w:r w:rsidRPr="00DD7C58">
        <w:rPr>
          <w:lang w:bidi="th-TH"/>
        </w:rPr>
        <w:t xml:space="preserve"> (e.g., Nginx, Apache).</w:t>
      </w:r>
    </w:p>
    <w:p w14:paraId="4D7244D4" w14:textId="1C756516" w:rsidR="00DD7C58" w:rsidRPr="00DD7C58" w:rsidRDefault="00DD7C58" w:rsidP="00DD7C58">
      <w:pPr>
        <w:numPr>
          <w:ilvl w:val="0"/>
          <w:numId w:val="12"/>
        </w:numPr>
        <w:spacing w:after="0" w:line="240" w:lineRule="auto"/>
        <w:jc w:val="both"/>
        <w:rPr>
          <w:lang w:bidi="th-TH"/>
        </w:rPr>
      </w:pPr>
      <w:r w:rsidRPr="00DD7C58">
        <w:rPr>
          <w:b/>
          <w:bCs/>
          <w:lang w:bidi="th-TH"/>
        </w:rPr>
        <w:t>Frontend framework or library</w:t>
      </w:r>
      <w:r w:rsidRPr="00DD7C58">
        <w:rPr>
          <w:lang w:bidi="th-TH"/>
        </w:rPr>
        <w:t xml:space="preserve"> (e.g., React, Angular, Vue.js, Svelte).</w:t>
      </w:r>
    </w:p>
    <w:p w14:paraId="33C7546E" w14:textId="77777777" w:rsidR="00DD7C58" w:rsidRPr="00DD7C58" w:rsidRDefault="00DD7C58" w:rsidP="00DD7C58">
      <w:pPr>
        <w:numPr>
          <w:ilvl w:val="0"/>
          <w:numId w:val="12"/>
        </w:numPr>
        <w:spacing w:after="0" w:line="240" w:lineRule="auto"/>
        <w:jc w:val="both"/>
        <w:rPr>
          <w:lang w:bidi="th-TH"/>
        </w:rPr>
      </w:pPr>
      <w:r w:rsidRPr="00DD7C58">
        <w:rPr>
          <w:b/>
          <w:bCs/>
          <w:lang w:bidi="th-TH"/>
        </w:rPr>
        <w:t>Backend framework</w:t>
      </w:r>
      <w:r w:rsidRPr="00DD7C58">
        <w:rPr>
          <w:lang w:bidi="th-TH"/>
        </w:rPr>
        <w:t xml:space="preserve"> (e.g., </w:t>
      </w:r>
      <w:proofErr w:type="spellStart"/>
      <w:r w:rsidRPr="00DD7C58">
        <w:rPr>
          <w:lang w:bidi="th-TH"/>
        </w:rPr>
        <w:t>FastAPI</w:t>
      </w:r>
      <w:proofErr w:type="spellEnd"/>
      <w:r w:rsidRPr="00DD7C58">
        <w:rPr>
          <w:lang w:bidi="th-TH"/>
        </w:rPr>
        <w:t>, Django, Express.js, Spring Boot, Ruby on Rails).</w:t>
      </w:r>
    </w:p>
    <w:p w14:paraId="49ABF987" w14:textId="528E2DD4" w:rsidR="00DD7C58" w:rsidRDefault="00DD7C58" w:rsidP="00B259F5">
      <w:pPr>
        <w:numPr>
          <w:ilvl w:val="0"/>
          <w:numId w:val="12"/>
        </w:numPr>
        <w:spacing w:after="0" w:line="240" w:lineRule="auto"/>
        <w:jc w:val="both"/>
        <w:rPr>
          <w:lang w:bidi="th-TH"/>
        </w:rPr>
      </w:pPr>
      <w:r w:rsidRPr="00DD7C58">
        <w:rPr>
          <w:b/>
          <w:bCs/>
          <w:lang w:bidi="th-TH"/>
        </w:rPr>
        <w:t>Database system</w:t>
      </w:r>
      <w:r w:rsidRPr="00DD7C58">
        <w:rPr>
          <w:lang w:bidi="th-TH"/>
        </w:rPr>
        <w:t xml:space="preserve"> (e.g., MySQL, PostgreSQL, MongoDB, Redis).</w:t>
      </w:r>
    </w:p>
    <w:p w14:paraId="7923D686" w14:textId="77777777" w:rsidR="004650F2" w:rsidRPr="00DD7C58" w:rsidRDefault="004650F2" w:rsidP="004650F2">
      <w:pPr>
        <w:spacing w:after="0" w:line="240" w:lineRule="auto"/>
        <w:jc w:val="both"/>
        <w:rPr>
          <w:lang w:bidi="th-TH"/>
        </w:rPr>
      </w:pPr>
    </w:p>
    <w:p w14:paraId="65908623" w14:textId="77777777" w:rsidR="00DD7C58" w:rsidRPr="00DD7C58" w:rsidRDefault="00DD7C58" w:rsidP="00DD7C58">
      <w:pPr>
        <w:spacing w:after="0" w:line="240" w:lineRule="auto"/>
        <w:jc w:val="both"/>
        <w:rPr>
          <w:lang w:bidi="th-TH"/>
        </w:rPr>
      </w:pPr>
      <w:r w:rsidRPr="00DD7C58">
        <w:rPr>
          <w:b/>
          <w:bCs/>
          <w:lang w:bidi="th-TH"/>
        </w:rPr>
        <w:t>Instructions:</w:t>
      </w:r>
    </w:p>
    <w:p w14:paraId="7476C6B3" w14:textId="77777777" w:rsidR="00DD7C58" w:rsidRDefault="00DD7C58" w:rsidP="00DD7C58">
      <w:pPr>
        <w:numPr>
          <w:ilvl w:val="0"/>
          <w:numId w:val="13"/>
        </w:numPr>
        <w:spacing w:after="0" w:line="240" w:lineRule="auto"/>
        <w:jc w:val="both"/>
        <w:rPr>
          <w:lang w:bidi="th-TH"/>
        </w:rPr>
      </w:pPr>
      <w:r w:rsidRPr="00DD7C58">
        <w:rPr>
          <w:lang w:bidi="th-TH"/>
        </w:rPr>
        <w:t>Define your technology stack clearly. Write down the reasons for choosing each component (frontend, backend, database, web server).</w:t>
      </w:r>
    </w:p>
    <w:p w14:paraId="44089F0C" w14:textId="77777777" w:rsidR="00F25982" w:rsidRDefault="00F25982" w:rsidP="00DA62AC">
      <w:pPr>
        <w:spacing w:after="0" w:line="240" w:lineRule="auto"/>
        <w:ind w:left="360"/>
        <w:jc w:val="both"/>
        <w:rPr>
          <w:color w:val="EE0000"/>
          <w:lang w:bidi="th-TH"/>
        </w:rPr>
      </w:pPr>
      <w:r w:rsidRPr="00F25982">
        <w:rPr>
          <w:color w:val="EE0000"/>
          <w:lang w:bidi="th-TH"/>
        </w:rPr>
        <w:t xml:space="preserve">Web </w:t>
      </w:r>
      <w:proofErr w:type="gramStart"/>
      <w:r w:rsidRPr="00F25982">
        <w:rPr>
          <w:color w:val="EE0000"/>
          <w:lang w:bidi="th-TH"/>
        </w:rPr>
        <w:t>Server :</w:t>
      </w:r>
      <w:proofErr w:type="gramEnd"/>
      <w:r w:rsidRPr="00F25982">
        <w:rPr>
          <w:color w:val="EE0000"/>
          <w:lang w:bidi="th-TH"/>
        </w:rPr>
        <w:t xml:space="preserve"> Nginx </w:t>
      </w:r>
      <w:r w:rsidRPr="00F25982">
        <w:rPr>
          <w:color w:val="EE0000"/>
          <w:cs/>
          <w:lang w:bidi="th-TH"/>
        </w:rPr>
        <w:t xml:space="preserve">เพราะ ใช้ </w:t>
      </w:r>
      <w:r w:rsidRPr="00F25982">
        <w:rPr>
          <w:color w:val="EE0000"/>
          <w:lang w:bidi="th-TH"/>
        </w:rPr>
        <w:t xml:space="preserve">resource </w:t>
      </w:r>
      <w:r w:rsidRPr="00F25982">
        <w:rPr>
          <w:color w:val="EE0000"/>
          <w:cs/>
          <w:lang w:bidi="th-TH"/>
        </w:rPr>
        <w:t>น้อย</w:t>
      </w:r>
    </w:p>
    <w:p w14:paraId="42D0E52A" w14:textId="6906C6E1" w:rsidR="00F25982" w:rsidRDefault="00DA62AC" w:rsidP="00DA62AC">
      <w:pPr>
        <w:spacing w:after="0" w:line="240" w:lineRule="auto"/>
        <w:ind w:left="360"/>
        <w:jc w:val="both"/>
        <w:rPr>
          <w:color w:val="EE0000"/>
          <w:lang w:bidi="th-TH"/>
        </w:rPr>
      </w:pPr>
      <w:r w:rsidRPr="00DA62AC">
        <w:rPr>
          <w:color w:val="EE0000"/>
          <w:lang w:bidi="th-TH"/>
        </w:rPr>
        <w:t xml:space="preserve">Frontend framework : React </w:t>
      </w:r>
      <w:r w:rsidRPr="00DA62AC">
        <w:rPr>
          <w:color w:val="EE0000"/>
          <w:cs/>
          <w:lang w:bidi="th-TH"/>
        </w:rPr>
        <w:t xml:space="preserve">เพราะ มีความยืดหยุ่นสูง มี </w:t>
      </w:r>
      <w:r w:rsidRPr="00DA62AC">
        <w:rPr>
          <w:color w:val="EE0000"/>
          <w:lang w:bidi="th-TH"/>
        </w:rPr>
        <w:t xml:space="preserve">library </w:t>
      </w:r>
      <w:r w:rsidRPr="00DA62AC">
        <w:rPr>
          <w:color w:val="EE0000"/>
          <w:cs/>
          <w:lang w:bidi="th-TH"/>
        </w:rPr>
        <w:t>เยอะ</w:t>
      </w:r>
      <w:r w:rsidRPr="00DA62AC">
        <w:rPr>
          <w:color w:val="EE0000"/>
          <w:lang w:bidi="th-TH"/>
        </w:rPr>
        <w:t xml:space="preserve"> </w:t>
      </w:r>
    </w:p>
    <w:p w14:paraId="5186BB0A" w14:textId="77777777" w:rsidR="00F25982" w:rsidRDefault="00DA62AC" w:rsidP="00DA62AC">
      <w:pPr>
        <w:spacing w:after="0" w:line="240" w:lineRule="auto"/>
        <w:ind w:left="360"/>
        <w:jc w:val="both"/>
        <w:rPr>
          <w:color w:val="EE0000"/>
          <w:lang w:bidi="th-TH"/>
        </w:rPr>
      </w:pPr>
      <w:r w:rsidRPr="00DA62AC">
        <w:rPr>
          <w:color w:val="EE0000"/>
          <w:lang w:bidi="th-TH"/>
        </w:rPr>
        <w:t xml:space="preserve">Backend </w:t>
      </w:r>
      <w:proofErr w:type="gramStart"/>
      <w:r w:rsidRPr="00DA62AC">
        <w:rPr>
          <w:color w:val="EE0000"/>
          <w:lang w:bidi="th-TH"/>
        </w:rPr>
        <w:t>framework :</w:t>
      </w:r>
      <w:proofErr w:type="gramEnd"/>
      <w:r w:rsidRPr="00DA62AC">
        <w:rPr>
          <w:color w:val="EE0000"/>
          <w:lang w:bidi="th-TH"/>
        </w:rPr>
        <w:t xml:space="preserve"> Express.js </w:t>
      </w:r>
      <w:r w:rsidRPr="00DA62AC">
        <w:rPr>
          <w:color w:val="EE0000"/>
          <w:cs/>
          <w:lang w:bidi="th-TH"/>
        </w:rPr>
        <w:t xml:space="preserve">เพราะ เรียนรู้ง่าย และมีความยืดหยุ่นสูง ใช้ </w:t>
      </w:r>
      <w:proofErr w:type="spellStart"/>
      <w:r w:rsidRPr="00DA62AC">
        <w:rPr>
          <w:color w:val="EE0000"/>
          <w:lang w:bidi="th-TH"/>
        </w:rPr>
        <w:t>javascript</w:t>
      </w:r>
      <w:proofErr w:type="spellEnd"/>
      <w:r w:rsidRPr="00DA62AC">
        <w:rPr>
          <w:color w:val="EE0000"/>
          <w:lang w:bidi="th-TH"/>
        </w:rPr>
        <w:t xml:space="preserve"> </w:t>
      </w:r>
    </w:p>
    <w:p w14:paraId="5ECA4320" w14:textId="62F44EFA" w:rsidR="00DA62AC" w:rsidRPr="00DA62AC" w:rsidRDefault="00DA62AC" w:rsidP="00DA62AC">
      <w:pPr>
        <w:spacing w:after="0" w:line="240" w:lineRule="auto"/>
        <w:ind w:left="360"/>
        <w:jc w:val="both"/>
        <w:rPr>
          <w:rFonts w:hint="cs"/>
          <w:color w:val="EE0000"/>
          <w:lang w:bidi="th-TH"/>
        </w:rPr>
      </w:pPr>
      <w:r w:rsidRPr="00DA62AC">
        <w:rPr>
          <w:color w:val="EE0000"/>
          <w:lang w:bidi="th-TH"/>
        </w:rPr>
        <w:t xml:space="preserve">Database </w:t>
      </w:r>
      <w:proofErr w:type="gramStart"/>
      <w:r w:rsidRPr="00DA62AC">
        <w:rPr>
          <w:color w:val="EE0000"/>
          <w:lang w:bidi="th-TH"/>
        </w:rPr>
        <w:t>system :</w:t>
      </w:r>
      <w:proofErr w:type="gramEnd"/>
      <w:r w:rsidRPr="00DA62AC">
        <w:rPr>
          <w:color w:val="EE0000"/>
          <w:lang w:bidi="th-TH"/>
        </w:rPr>
        <w:t xml:space="preserve"> MySQL </w:t>
      </w:r>
      <w:r w:rsidRPr="00DA62AC">
        <w:rPr>
          <w:color w:val="EE0000"/>
          <w:cs/>
          <w:lang w:bidi="th-TH"/>
        </w:rPr>
        <w:t>เพราะ ใช้งานง่าย และฟร</w:t>
      </w:r>
    </w:p>
    <w:p w14:paraId="0BB1C701" w14:textId="77777777" w:rsidR="00DD7C58" w:rsidRPr="00DD7C58" w:rsidRDefault="00DD7C58" w:rsidP="00DD7C58">
      <w:pPr>
        <w:numPr>
          <w:ilvl w:val="0"/>
          <w:numId w:val="13"/>
        </w:numPr>
        <w:spacing w:after="0" w:line="240" w:lineRule="auto"/>
        <w:jc w:val="both"/>
        <w:rPr>
          <w:lang w:bidi="th-TH"/>
        </w:rPr>
      </w:pPr>
      <w:r w:rsidRPr="00DD7C58">
        <w:rPr>
          <w:lang w:bidi="th-TH"/>
        </w:rPr>
        <w:t xml:space="preserve">On your assigned Linux server, </w:t>
      </w:r>
      <w:r w:rsidRPr="00DD7C58">
        <w:rPr>
          <w:b/>
          <w:bCs/>
          <w:lang w:bidi="th-TH"/>
        </w:rPr>
        <w:t>prepare the environment</w:t>
      </w:r>
      <w:r w:rsidRPr="00DD7C58">
        <w:rPr>
          <w:lang w:bidi="th-TH"/>
        </w:rPr>
        <w:t xml:space="preserve"> by installing all necessary services and packages for your chosen stack.</w:t>
      </w:r>
    </w:p>
    <w:p w14:paraId="3E2C1C26" w14:textId="77777777" w:rsidR="00DD7C58" w:rsidRPr="00DD7C58" w:rsidRDefault="00DD7C58" w:rsidP="00DD7C58">
      <w:pPr>
        <w:numPr>
          <w:ilvl w:val="1"/>
          <w:numId w:val="13"/>
        </w:numPr>
        <w:spacing w:after="0" w:line="240" w:lineRule="auto"/>
        <w:jc w:val="both"/>
        <w:rPr>
          <w:lang w:bidi="th-TH"/>
        </w:rPr>
      </w:pPr>
      <w:r w:rsidRPr="00DD7C58">
        <w:rPr>
          <w:lang w:bidi="th-TH"/>
        </w:rPr>
        <w:t>Use apt install to install the required packages.</w:t>
      </w:r>
    </w:p>
    <w:p w14:paraId="3D40ACC8" w14:textId="77777777" w:rsidR="00DD7C58" w:rsidRPr="00DD7C58" w:rsidRDefault="00DD7C58" w:rsidP="00DD7C58">
      <w:pPr>
        <w:numPr>
          <w:ilvl w:val="1"/>
          <w:numId w:val="13"/>
        </w:numPr>
        <w:spacing w:after="0" w:line="240" w:lineRule="auto"/>
        <w:jc w:val="both"/>
        <w:rPr>
          <w:lang w:bidi="th-TH"/>
        </w:rPr>
      </w:pPr>
      <w:r w:rsidRPr="00DD7C58">
        <w:rPr>
          <w:lang w:bidi="th-TH"/>
        </w:rPr>
        <w:t xml:space="preserve">Use </w:t>
      </w:r>
      <w:proofErr w:type="spellStart"/>
      <w:r w:rsidRPr="00DD7C58">
        <w:rPr>
          <w:lang w:bidi="th-TH"/>
        </w:rPr>
        <w:t>systemctl</w:t>
      </w:r>
      <w:proofErr w:type="spellEnd"/>
      <w:r w:rsidRPr="00DD7C58">
        <w:rPr>
          <w:lang w:bidi="th-TH"/>
        </w:rPr>
        <w:t xml:space="preserve"> to check, start, and enable services.</w:t>
      </w:r>
    </w:p>
    <w:p w14:paraId="7531395D" w14:textId="77777777" w:rsidR="00DD7C58" w:rsidRPr="00DD7C58" w:rsidRDefault="00DD7C58" w:rsidP="00DD7C58">
      <w:pPr>
        <w:numPr>
          <w:ilvl w:val="0"/>
          <w:numId w:val="13"/>
        </w:numPr>
        <w:spacing w:after="0" w:line="240" w:lineRule="auto"/>
        <w:jc w:val="both"/>
        <w:rPr>
          <w:lang w:bidi="th-TH"/>
        </w:rPr>
      </w:pPr>
      <w:r w:rsidRPr="00DD7C58">
        <w:rPr>
          <w:lang w:bidi="th-TH"/>
        </w:rPr>
        <w:t>Verify that each service is correctly installed and running.</w:t>
      </w:r>
    </w:p>
    <w:p w14:paraId="7C729446" w14:textId="77777777" w:rsidR="00DD7C58" w:rsidRPr="00DD7C58" w:rsidRDefault="00DD7C58" w:rsidP="00DD7C58">
      <w:pPr>
        <w:numPr>
          <w:ilvl w:val="1"/>
          <w:numId w:val="13"/>
        </w:numPr>
        <w:spacing w:after="0" w:line="240" w:lineRule="auto"/>
        <w:jc w:val="both"/>
        <w:rPr>
          <w:lang w:bidi="th-TH"/>
        </w:rPr>
      </w:pPr>
      <w:r w:rsidRPr="00DD7C58">
        <w:rPr>
          <w:lang w:bidi="th-TH"/>
        </w:rPr>
        <w:t xml:space="preserve">Check with </w:t>
      </w:r>
      <w:proofErr w:type="spellStart"/>
      <w:r w:rsidRPr="00DD7C58">
        <w:rPr>
          <w:lang w:bidi="th-TH"/>
        </w:rPr>
        <w:t>systemctl</w:t>
      </w:r>
      <w:proofErr w:type="spellEnd"/>
      <w:r w:rsidRPr="00DD7C58">
        <w:rPr>
          <w:lang w:bidi="th-TH"/>
        </w:rPr>
        <w:t xml:space="preserve"> status &lt;</w:t>
      </w:r>
      <w:proofErr w:type="spellStart"/>
      <w:r w:rsidRPr="00DD7C58">
        <w:rPr>
          <w:lang w:bidi="th-TH"/>
        </w:rPr>
        <w:t>service_name</w:t>
      </w:r>
      <w:proofErr w:type="spellEnd"/>
      <w:r w:rsidRPr="00DD7C58">
        <w:rPr>
          <w:lang w:bidi="th-TH"/>
        </w:rPr>
        <w:t>&gt;.</w:t>
      </w:r>
    </w:p>
    <w:p w14:paraId="52AF4C6C" w14:textId="77777777" w:rsidR="00DD7C58" w:rsidRPr="00DD7C58" w:rsidRDefault="00DD7C58" w:rsidP="00DD7C58">
      <w:pPr>
        <w:numPr>
          <w:ilvl w:val="1"/>
          <w:numId w:val="13"/>
        </w:numPr>
        <w:spacing w:after="0" w:line="240" w:lineRule="auto"/>
        <w:jc w:val="both"/>
        <w:rPr>
          <w:lang w:bidi="th-TH"/>
        </w:rPr>
      </w:pPr>
      <w:r w:rsidRPr="00DD7C58">
        <w:rPr>
          <w:lang w:bidi="th-TH"/>
        </w:rPr>
        <w:t xml:space="preserve">Confirm using </w:t>
      </w:r>
      <w:proofErr w:type="spellStart"/>
      <w:r w:rsidRPr="00DD7C58">
        <w:rPr>
          <w:lang w:bidi="th-TH"/>
        </w:rPr>
        <w:t>systemctl</w:t>
      </w:r>
      <w:proofErr w:type="spellEnd"/>
      <w:r w:rsidRPr="00DD7C58">
        <w:rPr>
          <w:lang w:bidi="th-TH"/>
        </w:rPr>
        <w:t xml:space="preserve"> is-active and </w:t>
      </w:r>
      <w:proofErr w:type="spellStart"/>
      <w:r w:rsidRPr="00DD7C58">
        <w:rPr>
          <w:lang w:bidi="th-TH"/>
        </w:rPr>
        <w:t>systemctl</w:t>
      </w:r>
      <w:proofErr w:type="spellEnd"/>
      <w:r w:rsidRPr="00DD7C58">
        <w:rPr>
          <w:lang w:bidi="th-TH"/>
        </w:rPr>
        <w:t xml:space="preserve"> is-enabled.</w:t>
      </w:r>
    </w:p>
    <w:p w14:paraId="2A13A2FA" w14:textId="77777777" w:rsidR="00DD7C58" w:rsidRPr="00DD7C58" w:rsidRDefault="00DD7C58" w:rsidP="00DD7C58">
      <w:pPr>
        <w:numPr>
          <w:ilvl w:val="0"/>
          <w:numId w:val="13"/>
        </w:numPr>
        <w:spacing w:after="0" w:line="240" w:lineRule="auto"/>
        <w:jc w:val="both"/>
        <w:rPr>
          <w:lang w:bidi="th-TH"/>
        </w:rPr>
      </w:pPr>
      <w:r w:rsidRPr="00DD7C58">
        <w:rPr>
          <w:lang w:bidi="th-TH"/>
        </w:rPr>
        <w:t>Submit a short report that includes:</w:t>
      </w:r>
    </w:p>
    <w:p w14:paraId="4E601F32" w14:textId="77777777" w:rsidR="00DD7C58" w:rsidRDefault="00DD7C58" w:rsidP="00DD7C58">
      <w:pPr>
        <w:numPr>
          <w:ilvl w:val="1"/>
          <w:numId w:val="13"/>
        </w:numPr>
        <w:spacing w:after="0" w:line="240" w:lineRule="auto"/>
        <w:jc w:val="both"/>
        <w:rPr>
          <w:lang w:bidi="th-TH"/>
        </w:rPr>
      </w:pPr>
      <w:r w:rsidRPr="00DD7C58">
        <w:rPr>
          <w:lang w:bidi="th-TH"/>
        </w:rPr>
        <w:t>The chosen technology stack.</w:t>
      </w:r>
    </w:p>
    <w:p w14:paraId="4C41DFC3" w14:textId="262759E8" w:rsidR="0057104D" w:rsidRPr="00DD7C58" w:rsidRDefault="0057104D" w:rsidP="00DD7C58">
      <w:pPr>
        <w:numPr>
          <w:ilvl w:val="1"/>
          <w:numId w:val="13"/>
        </w:numPr>
        <w:spacing w:after="0" w:line="240" w:lineRule="auto"/>
        <w:jc w:val="both"/>
        <w:rPr>
          <w:lang w:bidi="th-TH"/>
        </w:rPr>
      </w:pPr>
      <w:r>
        <w:rPr>
          <w:lang w:bidi="th-TH"/>
        </w:rPr>
        <w:t>All commands used</w:t>
      </w:r>
      <w:r w:rsidR="00083C0D">
        <w:rPr>
          <w:lang w:bidi="th-TH"/>
        </w:rPr>
        <w:t xml:space="preserve"> for setting up each component.</w:t>
      </w:r>
    </w:p>
    <w:p w14:paraId="58999ADA" w14:textId="77777777" w:rsidR="00DD7C58" w:rsidRPr="00DD7C58" w:rsidRDefault="00DD7C58" w:rsidP="00DD7C58">
      <w:pPr>
        <w:numPr>
          <w:ilvl w:val="1"/>
          <w:numId w:val="13"/>
        </w:numPr>
        <w:spacing w:after="0" w:line="240" w:lineRule="auto"/>
        <w:jc w:val="both"/>
        <w:rPr>
          <w:lang w:bidi="th-TH"/>
        </w:rPr>
      </w:pPr>
      <w:r w:rsidRPr="00DD7C58">
        <w:rPr>
          <w:lang w:bidi="th-TH"/>
        </w:rPr>
        <w:t>Screenshots or logs showing the installation and running status of each service.</w:t>
      </w:r>
    </w:p>
    <w:p w14:paraId="17D6874C" w14:textId="77777777" w:rsidR="00DD7C58" w:rsidRPr="00DD7C58" w:rsidRDefault="00DD7C58" w:rsidP="00DD7C58">
      <w:pPr>
        <w:numPr>
          <w:ilvl w:val="1"/>
          <w:numId w:val="13"/>
        </w:numPr>
        <w:spacing w:after="0" w:line="240" w:lineRule="auto"/>
        <w:jc w:val="both"/>
        <w:rPr>
          <w:lang w:bidi="th-TH"/>
        </w:rPr>
      </w:pPr>
      <w:r w:rsidRPr="00DD7C58">
        <w:rPr>
          <w:lang w:bidi="th-TH"/>
        </w:rPr>
        <w:t>A reflection (3–5 sentences) explaining what you learned about managing server services.</w:t>
      </w:r>
    </w:p>
    <w:p w14:paraId="1AC9F556" w14:textId="77777777" w:rsidR="00DA62AC" w:rsidRPr="00DA62AC" w:rsidRDefault="00DA62AC">
      <w:pPr>
        <w:rPr>
          <w:color w:val="EE0000"/>
        </w:rPr>
      </w:pPr>
      <w:r w:rsidRPr="00DA62AC">
        <w:rPr>
          <w:color w:val="EE0000"/>
        </w:rPr>
        <w:t xml:space="preserve">Install Nginx </w:t>
      </w:r>
      <w:proofErr w:type="gramStart"/>
      <w:r w:rsidRPr="00DA62AC">
        <w:rPr>
          <w:color w:val="EE0000"/>
        </w:rPr>
        <w:t>command :</w:t>
      </w:r>
      <w:proofErr w:type="gramEnd"/>
      <w:r w:rsidRPr="00DA62AC">
        <w:rPr>
          <w:color w:val="EE0000"/>
        </w:rPr>
        <w:t xml:space="preserve"> </w:t>
      </w:r>
      <w:proofErr w:type="spellStart"/>
      <w:r w:rsidRPr="00DA62AC">
        <w:rPr>
          <w:color w:val="EE0000"/>
        </w:rPr>
        <w:t>sudo</w:t>
      </w:r>
      <w:proofErr w:type="spellEnd"/>
      <w:r w:rsidRPr="00DA62AC">
        <w:rPr>
          <w:color w:val="EE0000"/>
        </w:rPr>
        <w:t xml:space="preserve"> apt install nginx </w:t>
      </w:r>
    </w:p>
    <w:p w14:paraId="2C5E28B3" w14:textId="77777777" w:rsidR="00DA62AC" w:rsidRPr="00DA62AC" w:rsidRDefault="00DA62AC">
      <w:pPr>
        <w:rPr>
          <w:color w:val="EE0000"/>
        </w:rPr>
      </w:pPr>
      <w:r w:rsidRPr="00DA62AC">
        <w:rPr>
          <w:color w:val="EE0000"/>
        </w:rPr>
        <w:t xml:space="preserve">Install react and </w:t>
      </w:r>
      <w:proofErr w:type="gramStart"/>
      <w:r w:rsidRPr="00DA62AC">
        <w:rPr>
          <w:color w:val="EE0000"/>
        </w:rPr>
        <w:t>express.js :</w:t>
      </w:r>
      <w:proofErr w:type="gramEnd"/>
      <w:r w:rsidRPr="00DA62AC">
        <w:rPr>
          <w:color w:val="EE0000"/>
        </w:rPr>
        <w:t xml:space="preserve"> </w:t>
      </w:r>
      <w:proofErr w:type="spellStart"/>
      <w:r w:rsidRPr="00DA62AC">
        <w:rPr>
          <w:color w:val="EE0000"/>
        </w:rPr>
        <w:t>sudo</w:t>
      </w:r>
      <w:proofErr w:type="spellEnd"/>
      <w:r w:rsidRPr="00DA62AC">
        <w:rPr>
          <w:color w:val="EE0000"/>
        </w:rPr>
        <w:t xml:space="preserve"> apt install </w:t>
      </w:r>
      <w:proofErr w:type="spellStart"/>
      <w:r w:rsidRPr="00DA62AC">
        <w:rPr>
          <w:color w:val="EE0000"/>
        </w:rPr>
        <w:t>nodejs</w:t>
      </w:r>
      <w:proofErr w:type="spellEnd"/>
      <w:r w:rsidRPr="00DA62AC">
        <w:rPr>
          <w:color w:val="EE0000"/>
        </w:rPr>
        <w:t xml:space="preserve"> </w:t>
      </w:r>
      <w:proofErr w:type="spellStart"/>
      <w:r w:rsidRPr="00DA62AC">
        <w:rPr>
          <w:color w:val="EE0000"/>
        </w:rPr>
        <w:t>npm</w:t>
      </w:r>
      <w:proofErr w:type="spellEnd"/>
      <w:r w:rsidRPr="00DA62AC">
        <w:rPr>
          <w:color w:val="EE0000"/>
        </w:rPr>
        <w:t xml:space="preserve"> </w:t>
      </w:r>
    </w:p>
    <w:p w14:paraId="3C8D9441" w14:textId="50D59266" w:rsidR="00336FDA" w:rsidRDefault="00DA62AC">
      <w:pPr>
        <w:rPr>
          <w:color w:val="EE0000"/>
        </w:rPr>
      </w:pPr>
      <w:r w:rsidRPr="00DA62AC">
        <w:rPr>
          <w:color w:val="EE0000"/>
        </w:rPr>
        <w:t xml:space="preserve">Install </w:t>
      </w:r>
      <w:proofErr w:type="gramStart"/>
      <w:r w:rsidRPr="00DA62AC">
        <w:rPr>
          <w:color w:val="EE0000"/>
        </w:rPr>
        <w:t>MySQL :</w:t>
      </w:r>
      <w:proofErr w:type="gramEnd"/>
      <w:r w:rsidRPr="00DA62AC">
        <w:rPr>
          <w:color w:val="EE0000"/>
        </w:rPr>
        <w:t xml:space="preserve"> </w:t>
      </w:r>
      <w:proofErr w:type="spellStart"/>
      <w:r w:rsidRPr="00DA62AC">
        <w:rPr>
          <w:color w:val="EE0000"/>
        </w:rPr>
        <w:t>sudo</w:t>
      </w:r>
      <w:proofErr w:type="spellEnd"/>
      <w:r w:rsidRPr="00DA62AC">
        <w:rPr>
          <w:color w:val="EE0000"/>
        </w:rPr>
        <w:t xml:space="preserve"> apt install </w:t>
      </w:r>
      <w:proofErr w:type="spellStart"/>
      <w:r w:rsidRPr="00DA62AC">
        <w:rPr>
          <w:color w:val="EE0000"/>
        </w:rPr>
        <w:t>mysql</w:t>
      </w:r>
      <w:proofErr w:type="spellEnd"/>
      <w:r w:rsidRPr="00DA62AC">
        <w:rPr>
          <w:color w:val="EE0000"/>
        </w:rPr>
        <w:t>-server</w:t>
      </w:r>
    </w:p>
    <w:p w14:paraId="0B5EB3CD" w14:textId="315D8343" w:rsidR="00DA62AC" w:rsidRPr="00DA62AC" w:rsidRDefault="00DA62AC">
      <w:pPr>
        <w:rPr>
          <w:rFonts w:hint="cs"/>
          <w:color w:val="EE0000"/>
          <w:sz w:val="28"/>
          <w:szCs w:val="28"/>
          <w:cs/>
          <w:lang w:bidi="th-TH"/>
        </w:rPr>
      </w:pPr>
      <w:proofErr w:type="gramStart"/>
      <w:r>
        <w:rPr>
          <w:color w:val="EE0000"/>
        </w:rPr>
        <w:t>Reflex :</w:t>
      </w:r>
      <w:proofErr w:type="gramEnd"/>
      <w:r>
        <w:rPr>
          <w:color w:val="EE0000"/>
        </w:rPr>
        <w:t xml:space="preserve"> </w:t>
      </w:r>
      <w:r w:rsidRPr="00DA62AC">
        <w:rPr>
          <w:rFonts w:hint="cs"/>
          <w:color w:val="EE0000"/>
          <w:sz w:val="28"/>
          <w:szCs w:val="28"/>
          <w:cs/>
          <w:lang w:bidi="th-TH"/>
        </w:rPr>
        <w:t>หลังจากที่ได้ทำ</w:t>
      </w:r>
      <w:proofErr w:type="gramStart"/>
      <w:r w:rsidRPr="00DA62AC">
        <w:rPr>
          <w:color w:val="EE0000"/>
          <w:sz w:val="28"/>
          <w:szCs w:val="28"/>
          <w:lang w:bidi="th-TH"/>
        </w:rPr>
        <w:t xml:space="preserve">lab  </w:t>
      </w:r>
      <w:r w:rsidRPr="00DA62AC">
        <w:rPr>
          <w:rFonts w:hint="cs"/>
          <w:color w:val="EE0000"/>
          <w:sz w:val="28"/>
          <w:szCs w:val="28"/>
          <w:cs/>
          <w:lang w:bidi="th-TH"/>
        </w:rPr>
        <w:t>นี้ก็มีความรู้ความเข้าใจเรื่องการจัการแพคเกจและเซร์วิสในฐานะแอดมินมากขึ้น</w:t>
      </w:r>
      <w:proofErr w:type="gramEnd"/>
      <w:r w:rsidRPr="00DA62AC">
        <w:rPr>
          <w:rFonts w:hint="cs"/>
          <w:color w:val="EE0000"/>
          <w:sz w:val="28"/>
          <w:szCs w:val="28"/>
          <w:cs/>
          <w:lang w:bidi="th-TH"/>
        </w:rPr>
        <w:t xml:space="preserve"> ได้ฝึกแก้ปัญหาต่างๆที่ได้เจอขณะติดตั้ง</w:t>
      </w:r>
      <w:r>
        <w:rPr>
          <w:rFonts w:hint="cs"/>
          <w:color w:val="EE0000"/>
          <w:sz w:val="28"/>
          <w:szCs w:val="28"/>
          <w:cs/>
          <w:lang w:bidi="th-TH"/>
        </w:rPr>
        <w:t xml:space="preserve"> มีปัญหาเรื่องที่</w:t>
      </w:r>
      <w:proofErr w:type="spellStart"/>
      <w:r>
        <w:rPr>
          <w:color w:val="EE0000"/>
          <w:sz w:val="28"/>
          <w:szCs w:val="28"/>
          <w:lang w:bidi="th-TH"/>
        </w:rPr>
        <w:t>vm</w:t>
      </w:r>
      <w:proofErr w:type="spellEnd"/>
      <w:r>
        <w:rPr>
          <w:color w:val="EE0000"/>
          <w:sz w:val="28"/>
          <w:szCs w:val="28"/>
          <w:lang w:bidi="th-TH"/>
        </w:rPr>
        <w:t xml:space="preserve"> </w:t>
      </w:r>
      <w:r>
        <w:rPr>
          <w:rFonts w:hint="cs"/>
          <w:color w:val="EE0000"/>
          <w:sz w:val="28"/>
          <w:szCs w:val="28"/>
          <w:cs/>
          <w:lang w:bidi="th-TH"/>
        </w:rPr>
        <w:t>ใช้พอร์ต</w:t>
      </w:r>
      <w:r>
        <w:rPr>
          <w:color w:val="EE0000"/>
          <w:sz w:val="28"/>
          <w:szCs w:val="28"/>
          <w:lang w:bidi="th-TH"/>
        </w:rPr>
        <w:t xml:space="preserve"> 80</w:t>
      </w:r>
      <w:r>
        <w:rPr>
          <w:rFonts w:hint="cs"/>
          <w:color w:val="EE0000"/>
          <w:sz w:val="28"/>
          <w:szCs w:val="28"/>
          <w:cs/>
          <w:lang w:bidi="th-TH"/>
        </w:rPr>
        <w:t xml:space="preserve"> ไม่ได้ จึงต้องมีการแก้ไขใน </w:t>
      </w:r>
      <w:r>
        <w:rPr>
          <w:color w:val="EE0000"/>
          <w:sz w:val="28"/>
          <w:szCs w:val="28"/>
          <w:lang w:bidi="th-TH"/>
        </w:rPr>
        <w:t>config</w:t>
      </w:r>
      <w:r>
        <w:rPr>
          <w:rFonts w:hint="cs"/>
          <w:color w:val="EE0000"/>
          <w:sz w:val="28"/>
          <w:szCs w:val="28"/>
          <w:cs/>
          <w:lang w:bidi="th-TH"/>
        </w:rPr>
        <w:t xml:space="preserve"> ของ</w:t>
      </w:r>
      <w:r>
        <w:rPr>
          <w:color w:val="EE0000"/>
          <w:sz w:val="28"/>
          <w:szCs w:val="28"/>
          <w:lang w:bidi="th-TH"/>
        </w:rPr>
        <w:t xml:space="preserve"> </w:t>
      </w:r>
      <w:proofErr w:type="spellStart"/>
      <w:r>
        <w:rPr>
          <w:color w:val="EE0000"/>
          <w:sz w:val="28"/>
          <w:szCs w:val="28"/>
          <w:lang w:bidi="th-TH"/>
        </w:rPr>
        <w:t>niginx</w:t>
      </w:r>
      <w:proofErr w:type="spellEnd"/>
      <w:r>
        <w:rPr>
          <w:rFonts w:hint="cs"/>
          <w:color w:val="EE0000"/>
          <w:sz w:val="28"/>
          <w:szCs w:val="28"/>
          <w:cs/>
          <w:lang w:bidi="th-TH"/>
        </w:rPr>
        <w:t>อีกด้วย</w:t>
      </w:r>
    </w:p>
    <w:p w14:paraId="5583FB44" w14:textId="5DE4420A" w:rsidR="00CA657F" w:rsidRDefault="009D64BB">
      <w:pPr>
        <w:rPr>
          <w:b/>
          <w:bCs/>
        </w:rPr>
      </w:pPr>
      <w:r w:rsidRPr="009D64BB">
        <w:rPr>
          <w:b/>
          <w:bCs/>
        </w:rPr>
        <w:drawing>
          <wp:inline distT="0" distB="0" distL="0" distR="0" wp14:anchorId="18C66096" wp14:editId="6569D4CD">
            <wp:extent cx="6332220" cy="1726565"/>
            <wp:effectExtent l="0" t="0" r="0" b="6985"/>
            <wp:docPr id="207089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93891" name=""/>
                    <pic:cNvPicPr/>
                  </pic:nvPicPr>
                  <pic:blipFill>
                    <a:blip r:embed="rId6"/>
                    <a:stretch>
                      <a:fillRect/>
                    </a:stretch>
                  </pic:blipFill>
                  <pic:spPr>
                    <a:xfrm>
                      <a:off x="0" y="0"/>
                      <a:ext cx="6332220" cy="1726565"/>
                    </a:xfrm>
                    <a:prstGeom prst="rect">
                      <a:avLst/>
                    </a:prstGeom>
                  </pic:spPr>
                </pic:pic>
              </a:graphicData>
            </a:graphic>
          </wp:inline>
        </w:drawing>
      </w:r>
    </w:p>
    <w:p w14:paraId="01BE1583" w14:textId="6ABDE65C" w:rsidR="00DA62AC" w:rsidRDefault="00DA62AC">
      <w:pPr>
        <w:rPr>
          <w:b/>
          <w:bCs/>
        </w:rPr>
      </w:pPr>
      <w:r w:rsidRPr="00DA62AC">
        <w:rPr>
          <w:b/>
          <w:bCs/>
        </w:rPr>
        <w:lastRenderedPageBreak/>
        <w:drawing>
          <wp:inline distT="0" distB="0" distL="0" distR="0" wp14:anchorId="123B50F5" wp14:editId="55D85175">
            <wp:extent cx="6332220" cy="3093085"/>
            <wp:effectExtent l="0" t="0" r="0" b="0"/>
            <wp:docPr id="1108017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17220" name=""/>
                    <pic:cNvPicPr/>
                  </pic:nvPicPr>
                  <pic:blipFill>
                    <a:blip r:embed="rId7"/>
                    <a:stretch>
                      <a:fillRect/>
                    </a:stretch>
                  </pic:blipFill>
                  <pic:spPr>
                    <a:xfrm>
                      <a:off x="0" y="0"/>
                      <a:ext cx="6332220" cy="3093085"/>
                    </a:xfrm>
                    <a:prstGeom prst="rect">
                      <a:avLst/>
                    </a:prstGeom>
                  </pic:spPr>
                </pic:pic>
              </a:graphicData>
            </a:graphic>
          </wp:inline>
        </w:drawing>
      </w:r>
    </w:p>
    <w:p w14:paraId="00659F61" w14:textId="5C78056C" w:rsidR="00DA62AC" w:rsidRDefault="00DA62AC">
      <w:pPr>
        <w:rPr>
          <w:b/>
          <w:bCs/>
        </w:rPr>
      </w:pPr>
      <w:r w:rsidRPr="00DA62AC">
        <w:rPr>
          <w:b/>
          <w:bCs/>
        </w:rPr>
        <w:drawing>
          <wp:inline distT="0" distB="0" distL="0" distR="0" wp14:anchorId="0374F773" wp14:editId="49303FEB">
            <wp:extent cx="6332220" cy="880745"/>
            <wp:effectExtent l="0" t="0" r="0" b="0"/>
            <wp:docPr id="118802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28259" name=""/>
                    <pic:cNvPicPr/>
                  </pic:nvPicPr>
                  <pic:blipFill>
                    <a:blip r:embed="rId8"/>
                    <a:stretch>
                      <a:fillRect/>
                    </a:stretch>
                  </pic:blipFill>
                  <pic:spPr>
                    <a:xfrm>
                      <a:off x="0" y="0"/>
                      <a:ext cx="6332220" cy="880745"/>
                    </a:xfrm>
                    <a:prstGeom prst="rect">
                      <a:avLst/>
                    </a:prstGeom>
                  </pic:spPr>
                </pic:pic>
              </a:graphicData>
            </a:graphic>
          </wp:inline>
        </w:drawing>
      </w:r>
    </w:p>
    <w:sectPr w:rsidR="00DA62AC" w:rsidSect="00DD5A09">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702437"/>
    <w:multiLevelType w:val="multilevel"/>
    <w:tmpl w:val="2A3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B27D8"/>
    <w:multiLevelType w:val="multilevel"/>
    <w:tmpl w:val="C5C22A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C09AE"/>
    <w:multiLevelType w:val="multilevel"/>
    <w:tmpl w:val="1932F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D0015D"/>
    <w:multiLevelType w:val="multilevel"/>
    <w:tmpl w:val="FF6ED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F713B8"/>
    <w:multiLevelType w:val="multilevel"/>
    <w:tmpl w:val="6362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DE6F3A"/>
    <w:multiLevelType w:val="multilevel"/>
    <w:tmpl w:val="A39A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4330912">
    <w:abstractNumId w:val="8"/>
  </w:num>
  <w:num w:numId="2" w16cid:durableId="1733186943">
    <w:abstractNumId w:val="6"/>
  </w:num>
  <w:num w:numId="3" w16cid:durableId="658929036">
    <w:abstractNumId w:val="5"/>
  </w:num>
  <w:num w:numId="4" w16cid:durableId="333609707">
    <w:abstractNumId w:val="4"/>
  </w:num>
  <w:num w:numId="5" w16cid:durableId="761099589">
    <w:abstractNumId w:val="7"/>
  </w:num>
  <w:num w:numId="6" w16cid:durableId="2100984794">
    <w:abstractNumId w:val="3"/>
  </w:num>
  <w:num w:numId="7" w16cid:durableId="1229075938">
    <w:abstractNumId w:val="2"/>
  </w:num>
  <w:num w:numId="8" w16cid:durableId="1991641289">
    <w:abstractNumId w:val="1"/>
  </w:num>
  <w:num w:numId="9" w16cid:durableId="1628005050">
    <w:abstractNumId w:val="0"/>
  </w:num>
  <w:num w:numId="10" w16cid:durableId="1382828307">
    <w:abstractNumId w:val="10"/>
  </w:num>
  <w:num w:numId="11" w16cid:durableId="2096320714">
    <w:abstractNumId w:val="11"/>
  </w:num>
  <w:num w:numId="12" w16cid:durableId="1755781526">
    <w:abstractNumId w:val="14"/>
  </w:num>
  <w:num w:numId="13" w16cid:durableId="1118063462">
    <w:abstractNumId w:val="12"/>
  </w:num>
  <w:num w:numId="14" w16cid:durableId="1259826663">
    <w:abstractNumId w:val="13"/>
  </w:num>
  <w:num w:numId="15" w16cid:durableId="19259938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C17"/>
    <w:rsid w:val="00034616"/>
    <w:rsid w:val="0006063C"/>
    <w:rsid w:val="0007368A"/>
    <w:rsid w:val="00083C0D"/>
    <w:rsid w:val="000A09C7"/>
    <w:rsid w:val="000A6062"/>
    <w:rsid w:val="000E5D73"/>
    <w:rsid w:val="0015074B"/>
    <w:rsid w:val="0015181C"/>
    <w:rsid w:val="001943B6"/>
    <w:rsid w:val="001E5681"/>
    <w:rsid w:val="001F6C5C"/>
    <w:rsid w:val="00212601"/>
    <w:rsid w:val="00240351"/>
    <w:rsid w:val="0029639D"/>
    <w:rsid w:val="002C6ACE"/>
    <w:rsid w:val="00305AEA"/>
    <w:rsid w:val="00326F90"/>
    <w:rsid w:val="00336FDA"/>
    <w:rsid w:val="003661A7"/>
    <w:rsid w:val="00391186"/>
    <w:rsid w:val="003A4DDB"/>
    <w:rsid w:val="003D5402"/>
    <w:rsid w:val="0040200F"/>
    <w:rsid w:val="00402226"/>
    <w:rsid w:val="0040649E"/>
    <w:rsid w:val="00444630"/>
    <w:rsid w:val="004650F2"/>
    <w:rsid w:val="004A3D7B"/>
    <w:rsid w:val="00505759"/>
    <w:rsid w:val="00512403"/>
    <w:rsid w:val="0053530A"/>
    <w:rsid w:val="005353D5"/>
    <w:rsid w:val="005445A7"/>
    <w:rsid w:val="0057104D"/>
    <w:rsid w:val="005857F8"/>
    <w:rsid w:val="005F550E"/>
    <w:rsid w:val="00620C52"/>
    <w:rsid w:val="00654AD6"/>
    <w:rsid w:val="0066338B"/>
    <w:rsid w:val="00694B30"/>
    <w:rsid w:val="006A5088"/>
    <w:rsid w:val="006A6B8B"/>
    <w:rsid w:val="006D0BD7"/>
    <w:rsid w:val="006D6E79"/>
    <w:rsid w:val="00776DBF"/>
    <w:rsid w:val="007977BB"/>
    <w:rsid w:val="007E460A"/>
    <w:rsid w:val="00812412"/>
    <w:rsid w:val="00812C34"/>
    <w:rsid w:val="00815280"/>
    <w:rsid w:val="00832551"/>
    <w:rsid w:val="00844661"/>
    <w:rsid w:val="009D64BB"/>
    <w:rsid w:val="00A0747C"/>
    <w:rsid w:val="00A75276"/>
    <w:rsid w:val="00AA1D8D"/>
    <w:rsid w:val="00B068FD"/>
    <w:rsid w:val="00B47730"/>
    <w:rsid w:val="00B72E95"/>
    <w:rsid w:val="00BB7FBD"/>
    <w:rsid w:val="00BC6C22"/>
    <w:rsid w:val="00C0131A"/>
    <w:rsid w:val="00C10A03"/>
    <w:rsid w:val="00CA657F"/>
    <w:rsid w:val="00CB0664"/>
    <w:rsid w:val="00D301E1"/>
    <w:rsid w:val="00DA5B19"/>
    <w:rsid w:val="00DA62AC"/>
    <w:rsid w:val="00DB770C"/>
    <w:rsid w:val="00DD0A06"/>
    <w:rsid w:val="00DD5A09"/>
    <w:rsid w:val="00DD7C58"/>
    <w:rsid w:val="00DF6699"/>
    <w:rsid w:val="00E33097"/>
    <w:rsid w:val="00E534DA"/>
    <w:rsid w:val="00E73CFD"/>
    <w:rsid w:val="00E76C4A"/>
    <w:rsid w:val="00E87478"/>
    <w:rsid w:val="00E9170C"/>
    <w:rsid w:val="00E96355"/>
    <w:rsid w:val="00ED7B74"/>
    <w:rsid w:val="00F13E42"/>
    <w:rsid w:val="00F15BF1"/>
    <w:rsid w:val="00F25982"/>
    <w:rsid w:val="00F73B66"/>
    <w:rsid w:val="00FC693F"/>
    <w:rsid w:val="00FE246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0CCD298-C75D-4A7F-B521-71AED881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852661">
      <w:bodyDiv w:val="1"/>
      <w:marLeft w:val="0"/>
      <w:marRight w:val="0"/>
      <w:marTop w:val="0"/>
      <w:marBottom w:val="0"/>
      <w:divBdr>
        <w:top w:val="none" w:sz="0" w:space="0" w:color="auto"/>
        <w:left w:val="none" w:sz="0" w:space="0" w:color="auto"/>
        <w:bottom w:val="none" w:sz="0" w:space="0" w:color="auto"/>
        <w:right w:val="none" w:sz="0" w:space="0" w:color="auto"/>
      </w:divBdr>
      <w:divsChild>
        <w:div w:id="765541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401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030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92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101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668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640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935215">
      <w:bodyDiv w:val="1"/>
      <w:marLeft w:val="0"/>
      <w:marRight w:val="0"/>
      <w:marTop w:val="0"/>
      <w:marBottom w:val="0"/>
      <w:divBdr>
        <w:top w:val="none" w:sz="0" w:space="0" w:color="auto"/>
        <w:left w:val="none" w:sz="0" w:space="0" w:color="auto"/>
        <w:bottom w:val="none" w:sz="0" w:space="0" w:color="auto"/>
        <w:right w:val="none" w:sz="0" w:space="0" w:color="auto"/>
      </w:divBdr>
    </w:div>
    <w:div w:id="685206245">
      <w:bodyDiv w:val="1"/>
      <w:marLeft w:val="0"/>
      <w:marRight w:val="0"/>
      <w:marTop w:val="0"/>
      <w:marBottom w:val="0"/>
      <w:divBdr>
        <w:top w:val="none" w:sz="0" w:space="0" w:color="auto"/>
        <w:left w:val="none" w:sz="0" w:space="0" w:color="auto"/>
        <w:bottom w:val="none" w:sz="0" w:space="0" w:color="auto"/>
        <w:right w:val="none" w:sz="0" w:space="0" w:color="auto"/>
      </w:divBdr>
      <w:divsChild>
        <w:div w:id="134611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4991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6475114">
          <w:blockQuote w:val="1"/>
          <w:marLeft w:val="720"/>
          <w:marRight w:val="720"/>
          <w:marTop w:val="100"/>
          <w:marBottom w:val="100"/>
          <w:divBdr>
            <w:top w:val="none" w:sz="0" w:space="0" w:color="auto"/>
            <w:left w:val="none" w:sz="0" w:space="0" w:color="auto"/>
            <w:bottom w:val="none" w:sz="0" w:space="0" w:color="auto"/>
            <w:right w:val="none" w:sz="0" w:space="0" w:color="auto"/>
          </w:divBdr>
        </w:div>
        <w:div w:id="236794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10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96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894510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794205">
      <w:bodyDiv w:val="1"/>
      <w:marLeft w:val="0"/>
      <w:marRight w:val="0"/>
      <w:marTop w:val="0"/>
      <w:marBottom w:val="0"/>
      <w:divBdr>
        <w:top w:val="none" w:sz="0" w:space="0" w:color="auto"/>
        <w:left w:val="none" w:sz="0" w:space="0" w:color="auto"/>
        <w:bottom w:val="none" w:sz="0" w:space="0" w:color="auto"/>
        <w:right w:val="none" w:sz="0" w:space="0" w:color="auto"/>
      </w:divBdr>
    </w:div>
    <w:div w:id="1008943129">
      <w:bodyDiv w:val="1"/>
      <w:marLeft w:val="0"/>
      <w:marRight w:val="0"/>
      <w:marTop w:val="0"/>
      <w:marBottom w:val="0"/>
      <w:divBdr>
        <w:top w:val="none" w:sz="0" w:space="0" w:color="auto"/>
        <w:left w:val="none" w:sz="0" w:space="0" w:color="auto"/>
        <w:bottom w:val="none" w:sz="0" w:space="0" w:color="auto"/>
        <w:right w:val="none" w:sz="0" w:space="0" w:color="auto"/>
      </w:divBdr>
    </w:div>
    <w:div w:id="1058553310">
      <w:bodyDiv w:val="1"/>
      <w:marLeft w:val="0"/>
      <w:marRight w:val="0"/>
      <w:marTop w:val="0"/>
      <w:marBottom w:val="0"/>
      <w:divBdr>
        <w:top w:val="none" w:sz="0" w:space="0" w:color="auto"/>
        <w:left w:val="none" w:sz="0" w:space="0" w:color="auto"/>
        <w:bottom w:val="none" w:sz="0" w:space="0" w:color="auto"/>
        <w:right w:val="none" w:sz="0" w:space="0" w:color="auto"/>
      </w:divBdr>
    </w:div>
    <w:div w:id="1223517673">
      <w:bodyDiv w:val="1"/>
      <w:marLeft w:val="0"/>
      <w:marRight w:val="0"/>
      <w:marTop w:val="0"/>
      <w:marBottom w:val="0"/>
      <w:divBdr>
        <w:top w:val="none" w:sz="0" w:space="0" w:color="auto"/>
        <w:left w:val="none" w:sz="0" w:space="0" w:color="auto"/>
        <w:bottom w:val="none" w:sz="0" w:space="0" w:color="auto"/>
        <w:right w:val="none" w:sz="0" w:space="0" w:color="auto"/>
      </w:divBdr>
      <w:divsChild>
        <w:div w:id="234244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534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926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160649">
          <w:blockQuote w:val="1"/>
          <w:marLeft w:val="720"/>
          <w:marRight w:val="720"/>
          <w:marTop w:val="100"/>
          <w:marBottom w:val="100"/>
          <w:divBdr>
            <w:top w:val="none" w:sz="0" w:space="0" w:color="auto"/>
            <w:left w:val="none" w:sz="0" w:space="0" w:color="auto"/>
            <w:bottom w:val="none" w:sz="0" w:space="0" w:color="auto"/>
            <w:right w:val="none" w:sz="0" w:space="0" w:color="auto"/>
          </w:divBdr>
        </w:div>
        <w:div w:id="335544564">
          <w:blockQuote w:val="1"/>
          <w:marLeft w:val="720"/>
          <w:marRight w:val="720"/>
          <w:marTop w:val="100"/>
          <w:marBottom w:val="100"/>
          <w:divBdr>
            <w:top w:val="none" w:sz="0" w:space="0" w:color="auto"/>
            <w:left w:val="none" w:sz="0" w:space="0" w:color="auto"/>
            <w:bottom w:val="none" w:sz="0" w:space="0" w:color="auto"/>
            <w:right w:val="none" w:sz="0" w:space="0" w:color="auto"/>
          </w:divBdr>
        </w:div>
        <w:div w:id="589503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93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2882689">
      <w:bodyDiv w:val="1"/>
      <w:marLeft w:val="0"/>
      <w:marRight w:val="0"/>
      <w:marTop w:val="0"/>
      <w:marBottom w:val="0"/>
      <w:divBdr>
        <w:top w:val="none" w:sz="0" w:space="0" w:color="auto"/>
        <w:left w:val="none" w:sz="0" w:space="0" w:color="auto"/>
        <w:bottom w:val="none" w:sz="0" w:space="0" w:color="auto"/>
        <w:right w:val="none" w:sz="0" w:space="0" w:color="auto"/>
      </w:divBdr>
    </w:div>
    <w:div w:id="1532690555">
      <w:bodyDiv w:val="1"/>
      <w:marLeft w:val="0"/>
      <w:marRight w:val="0"/>
      <w:marTop w:val="0"/>
      <w:marBottom w:val="0"/>
      <w:divBdr>
        <w:top w:val="none" w:sz="0" w:space="0" w:color="auto"/>
        <w:left w:val="none" w:sz="0" w:space="0" w:color="auto"/>
        <w:bottom w:val="none" w:sz="0" w:space="0" w:color="auto"/>
        <w:right w:val="none" w:sz="0" w:space="0" w:color="auto"/>
      </w:divBdr>
    </w:div>
    <w:div w:id="1977486603">
      <w:bodyDiv w:val="1"/>
      <w:marLeft w:val="0"/>
      <w:marRight w:val="0"/>
      <w:marTop w:val="0"/>
      <w:marBottom w:val="0"/>
      <w:divBdr>
        <w:top w:val="none" w:sz="0" w:space="0" w:color="auto"/>
        <w:left w:val="none" w:sz="0" w:space="0" w:color="auto"/>
        <w:bottom w:val="none" w:sz="0" w:space="0" w:color="auto"/>
        <w:right w:val="none" w:sz="0" w:space="0" w:color="auto"/>
      </w:divBdr>
      <w:divsChild>
        <w:div w:id="213359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226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002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653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24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14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5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Panita Kawsa-ard</cp:lastModifiedBy>
  <cp:revision>2</cp:revision>
  <dcterms:created xsi:type="dcterms:W3CDTF">2025-08-25T14:25:00Z</dcterms:created>
  <dcterms:modified xsi:type="dcterms:W3CDTF">2025-08-25T14:25:00Z</dcterms:modified>
  <cp:category/>
</cp:coreProperties>
</file>